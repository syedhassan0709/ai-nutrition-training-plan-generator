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Template: training_template.docx</w:t>
      </w:r>
    </w:p>
    <w:p>
      <w:r>
        <w:t>This is a placeholder template. Content will be replaced during report generation.</w:t>
      </w:r>
    </w:p>
    <w:p>
      <w:pPr>
        <w:jc w:val="center"/>
      </w:pPr>
      <w:r>
        <w:rPr>
          <w:rFonts w:ascii="Arial" w:hAnsi="Arial"/>
          <w:b/>
          <w:sz w:val="40"/>
        </w:rPr>
        <w:t>PERSONALIZED TRAINING PLAN</w:t>
      </w:r>
    </w:p>
    <w:p>
      <w:pPr>
        <w:jc w:val="center"/>
      </w:pPr>
      <w:r>
        <w:rPr>
          <w:rFonts w:ascii="Arial" w:hAnsi="Arial"/>
          <w:sz w:val="24"/>
        </w:rPr>
        <w:t>Generated on: August 03, 2025</w:t>
      </w:r>
    </w:p>
    <w:p>
      <w:pPr>
        <w:jc w:val="center"/>
      </w:pPr>
      <w:r>
        <w:t>____________________________________________________________</w:t>
      </w:r>
    </w:p>
    <w:p/>
    <w:p>
      <w:r>
        <w:rPr>
          <w:rFonts w:ascii="Arial" w:hAnsi="Arial"/>
          <w:b/>
          <w:sz w:val="28"/>
        </w:rPr>
        <w:t>PERSONAL INFORMATION</w:t>
      </w:r>
    </w:p>
    <w:p>
      <w:r>
        <w:rPr>
          <w:b/>
        </w:rPr>
        <w:t xml:space="preserve">Name: </w:t>
      </w:r>
      <w:r>
        <w:t>John Smith</w:t>
      </w:r>
    </w:p>
    <w:p>
      <w:r>
        <w:rPr>
          <w:b/>
        </w:rPr>
        <w:t xml:space="preserve">Age: </w:t>
      </w:r>
      <w:r>
        <w:t>35</w:t>
      </w:r>
    </w:p>
    <w:p>
      <w:r>
        <w:rPr>
          <w:b/>
        </w:rPr>
        <w:t xml:space="preserve">Gender: </w:t>
      </w:r>
      <w:r>
        <w:t>Male</w:t>
      </w:r>
    </w:p>
    <w:p>
      <w:r>
        <w:rPr>
          <w:b/>
        </w:rPr>
        <w:t xml:space="preserve">Height: </w:t>
      </w:r>
      <w:r>
        <w:t>5'10"</w:t>
      </w:r>
    </w:p>
    <w:p>
      <w:r>
        <w:rPr>
          <w:b/>
        </w:rPr>
        <w:t xml:space="preserve">Weight: </w:t>
      </w:r>
      <w:r>
        <w:t>180 lbs</w:t>
      </w:r>
    </w:p>
    <w:p/>
    <w:p>
      <w:r>
        <w:rPr>
          <w:rFonts w:ascii="Arial" w:hAnsi="Arial"/>
          <w:b/>
          <w:sz w:val="28"/>
        </w:rPr>
        <w:t>FITNESS ASSESSMENT</w:t>
      </w:r>
    </w:p>
    <w:p>
      <w:r>
        <w:rPr>
          <w:b/>
        </w:rPr>
        <w:t xml:space="preserve">Assessed Fitness Level: </w:t>
      </w:r>
      <w:r>
        <w:t>Intermediate (Average Score: 6.0/10)</w:t>
      </w:r>
    </w:p>
    <w:p/>
    <w:p>
      <w:r>
        <w:rPr>
          <w:rFonts w:ascii="Arial" w:hAnsi="Arial"/>
          <w:b/>
          <w:sz w:val="28"/>
        </w:rPr>
        <w:t>YOUR 4-WEEK TRAINING PROGRAM</w:t>
      </w:r>
    </w:p>
    <w:p>
      <w:r>
        <w:t>PERSONALIZED TRAINING PLAN</w:t>
      </w:r>
    </w:p>
    <w:p>
      <w:r>
        <w:t>GENERAL 4-WEEK TRAINING PROGRAM</w:t>
      </w:r>
    </w:p>
    <w:p>
      <w:r>
        <w:t>WEEK 1-2: Foundation Building</w:t>
        <w:br/>
        <w:t>- 3-4 workouts per week</w:t>
        <w:br/>
        <w:t>- Focus on form and movement patterns</w:t>
        <w:br/>
        <w:t>- 2-3 sets of 8-12 repetitions</w:t>
        <w:br/>
        <w:t>- Rest 48-72 hours between sessions</w:t>
      </w:r>
    </w:p>
    <w:p>
      <w:r>
        <w:t>WEEK 3-4: Progressive Overload</w:t>
        <w:br/>
        <w:t>- 4-5 workouts per week</w:t>
        <w:br/>
        <w:t>- Increase intensity and volume</w:t>
        <w:br/>
        <w:t>- 3-4 sets of 6-15 repetitions</w:t>
        <w:br/>
        <w:t>- Include variety in exercises</w:t>
      </w:r>
    </w:p>
    <w:p>
      <w:r>
        <w:t>SAMPLE WORKOUT STRUCTURE:</w:t>
        <w:br/>
        <w:t>1. Warm-up (10 minutes)</w:t>
        <w:br/>
        <w:t>2. Strength training (30-45 minutes)</w:t>
        <w:br/>
        <w:t>3. Cardio (15-20 minutes)</w:t>
        <w:br/>
        <w:t>4. Cool-down and stretching (10 minutes)</w:t>
      </w:r>
    </w:p>
    <w:p>
      <w:r>
        <w:t>BASIC EXERCISES:</w:t>
        <w:br/>
        <w:t>- Bodyweight squats</w:t>
        <w:br/>
        <w:t>- Push-ups (modified as needed)</w:t>
        <w:br/>
        <w:t>- Planks</w:t>
        <w:br/>
        <w:t>- Walking or light jogging</w:t>
        <w:br/>
        <w:t>- Basic stretching routine</w:t>
      </w:r>
    </w:p>
    <w:p>
      <w:r>
        <w:t>Note: This is a general plan. For personalized recommendations, please ensure your LLM connection is working properly.</w:t>
      </w:r>
    </w:p>
    <w:p/>
    <w:p>
      <w:r>
        <w:rPr>
          <w:rFonts w:ascii="Arial" w:hAnsi="Arial"/>
          <w:b/>
          <w:sz w:val="28"/>
        </w:rPr>
        <w:t>EQUIPMENT &amp; PREFERENCES</w:t>
      </w:r>
    </w:p>
    <w:p>
      <w:r>
        <w:rPr>
          <w:b/>
        </w:rPr>
        <w:t xml:space="preserve">Available Equipment: </w:t>
      </w:r>
      <w:r>
        <w:t>dumbbells, barbells, resistance bands, cardio machines, yoga mat, pull-up bar</w:t>
      </w:r>
    </w:p>
    <w:p>
      <w:r>
        <w:rPr>
          <w:b/>
        </w:rPr>
        <w:t xml:space="preserve">Preferred Workout Times: </w:t>
      </w:r>
      <w:r>
        <w:t>morning, afternoon, evening, flexible</w:t>
      </w:r>
    </w:p>
    <w:p/>
    <w:p>
      <w:r>
        <w:rPr>
          <w:rFonts w:ascii="Arial" w:hAnsi="Arial"/>
          <w:b/>
          <w:sz w:val="28"/>
        </w:rPr>
        <w:t>PROGRESS TRACKING</w:t>
      </w:r>
    </w:p>
    <w:p>
      <w:r>
        <w:t>Track your progress weekly by recording:</w:t>
        <w:br/>
        <w:t xml:space="preserve">        • Workout completion and difficulty level</w:t>
        <w:br/>
        <w:t xml:space="preserve">        • Weight lifted and repetitions achieved</w:t>
        <w:br/>
        <w:t xml:space="preserve">        • Energy levels before and after workouts</w:t>
        <w:br/>
        <w:t xml:space="preserve">        • Any modifications needed</w:t>
        <w:br/>
        <w:t xml:space="preserve">        • Weekly body measurements (optional)</w:t>
        <w:br/>
        <w:t xml:space="preserve">        </w:t>
        <w:br/>
        <w:t xml:space="preserve">        Adjust your plan if you consistently find workouts too easy or too difficult.</w:t>
      </w:r>
    </w:p>
    <w:p/>
    <w:p>
      <w:pPr>
        <w:jc w:val="center"/>
      </w:pPr>
      <w:r>
        <w:t>____________________________________________________________</w:t>
      </w:r>
    </w:p>
    <w:p>
      <w:pPr>
        <w:jc w:val="center"/>
      </w:pPr>
      <w:r>
        <w:rPr>
          <w:rFonts w:ascii="Arial" w:hAnsi="Arial"/>
          <w:i/>
          <w:sz w:val="20"/>
        </w:rPr>
        <w:t>This personalized plan was generated based on your questionnaire responses. Please consult with healthcare professionals before starting any new fitness or nutrition program.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pPr>
      <w:spacing w:after="240"/>
      <w:jc w:val="center"/>
    </w:pPr>
    <w:rPr>
      <w:rFonts w:ascii="Arial" w:hAnsi="Arial"/>
      <w:b/>
      <w:sz w:val="36"/>
    </w:rPr>
  </w:style>
  <w:style w:type="paragraph" w:customStyle="1" w:styleId="CustomHeading2">
    <w:name w:val="Custom Heading 2"/>
    <w:pPr>
      <w:spacing w:after="120"/>
    </w:pPr>
    <w:rPr>
      <w:rFonts w:ascii="Arial" w:hAnsi="Arial"/>
      <w:b/>
      <w:sz w:val="28"/>
    </w:rPr>
  </w:style>
  <w:style w:type="paragraph" w:customStyle="1" w:styleId="CustomBody">
    <w:name w:val="Custom Body"/>
    <w:pPr>
      <w:spacing w:after="12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