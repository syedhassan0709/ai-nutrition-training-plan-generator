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Template: summary_template.docx</w:t>
      </w:r>
    </w:p>
    <w:p>
      <w:r>
        <w:t>This is a placeholder template. Content will be replaced during report generation.</w:t>
      </w:r>
    </w:p>
    <w:p>
      <w:pPr>
        <w:jc w:val="center"/>
      </w:pPr>
      <w:r>
        <w:rPr>
          <w:rFonts w:ascii="Arial" w:hAnsi="Arial"/>
          <w:b/>
          <w:sz w:val="40"/>
        </w:rPr>
        <w:t>HEALTH &amp; FITNESS SUMMARY REPORT</w:t>
      </w:r>
    </w:p>
    <w:p>
      <w:pPr>
        <w:jc w:val="center"/>
      </w:pPr>
      <w:r>
        <w:rPr>
          <w:rFonts w:ascii="Arial" w:hAnsi="Arial"/>
          <w:sz w:val="24"/>
        </w:rPr>
        <w:t>Generated on: August 03, 2025</w:t>
      </w:r>
    </w:p>
    <w:p>
      <w:pPr>
        <w:jc w:val="center"/>
      </w:pPr>
      <w:r>
        <w:t>____________________________________________________________</w:t>
      </w:r>
    </w:p>
    <w:p/>
    <w:p>
      <w:r>
        <w:rPr>
          <w:rFonts w:ascii="Arial" w:hAnsi="Arial"/>
          <w:b/>
          <w:sz w:val="28"/>
        </w:rPr>
        <w:t>PERSONAL INFORMATION</w:t>
      </w:r>
    </w:p>
    <w:p>
      <w:r>
        <w:rPr>
          <w:b/>
        </w:rPr>
        <w:t xml:space="preserve">Name: </w:t>
      </w:r>
      <w:r>
        <w:t>John Smith</w:t>
      </w:r>
    </w:p>
    <w:p>
      <w:r>
        <w:rPr>
          <w:b/>
        </w:rPr>
        <w:t xml:space="preserve">Age: </w:t>
      </w:r>
      <w:r>
        <w:t>35</w:t>
      </w:r>
    </w:p>
    <w:p>
      <w:r>
        <w:rPr>
          <w:b/>
        </w:rPr>
        <w:t xml:space="preserve">Gender: </w:t>
      </w:r>
      <w:r>
        <w:t>Male</w:t>
      </w:r>
    </w:p>
    <w:p>
      <w:r>
        <w:rPr>
          <w:b/>
        </w:rPr>
        <w:t xml:space="preserve">Height: </w:t>
      </w:r>
      <w:r>
        <w:t>5'10"</w:t>
      </w:r>
    </w:p>
    <w:p>
      <w:r>
        <w:rPr>
          <w:b/>
        </w:rPr>
        <w:t xml:space="preserve">Weight: </w:t>
      </w:r>
      <w:r>
        <w:t>180 lbs</w:t>
      </w:r>
    </w:p>
    <w:p/>
    <w:p>
      <w:r>
        <w:rPr>
          <w:rFonts w:ascii="Arial" w:hAnsi="Arial"/>
          <w:b/>
          <w:sz w:val="28"/>
        </w:rPr>
        <w:t>HEALTH ASSESSMENT OVERVIEW</w:t>
      </w:r>
    </w:p>
    <w:p>
      <w:pPr>
        <w:jc w:val="center"/>
      </w:pPr>
    </w:p>
    <w:p>
      <w:r>
        <w:drawing>
          <wp:inline xmlns:a="http://schemas.openxmlformats.org/drawingml/2006/main" xmlns:pic="http://schemas.openxmlformats.org/drawingml/2006/picture">
            <wp:extent cx="5486400" cy="42861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_assessment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61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Arial" w:hAnsi="Arial"/>
          <w:b/>
          <w:sz w:val="28"/>
        </w:rPr>
        <w:t>ASSESSMENT SCORES (1-10 SCALE)</w:t>
      </w:r>
    </w:p>
    <w:p>
      <w:r>
        <w:rPr>
          <w:b/>
        </w:rPr>
        <w:t xml:space="preserve">Fitness Level: </w:t>
      </w:r>
      <w:r>
        <w:t>6/10</w:t>
      </w:r>
    </w:p>
    <w:p>
      <w:r>
        <w:rPr>
          <w:b/>
        </w:rPr>
        <w:t xml:space="preserve">Energy Level: </w:t>
      </w:r>
      <w:r>
        <w:t>7/10</w:t>
      </w:r>
    </w:p>
    <w:p>
      <w:r>
        <w:rPr>
          <w:b/>
        </w:rPr>
        <w:t xml:space="preserve">Stress Level: </w:t>
      </w:r>
      <w:r>
        <w:t>4/10</w:t>
      </w:r>
    </w:p>
    <w:p>
      <w:r>
        <w:rPr>
          <w:b/>
        </w:rPr>
        <w:t xml:space="preserve">Sleep Quality: </w:t>
      </w:r>
      <w:r>
        <w:t>7/10</w:t>
      </w:r>
    </w:p>
    <w:p>
      <w:r>
        <w:rPr>
          <w:b/>
        </w:rPr>
        <w:t xml:space="preserve">Nutrition Knowledge: </w:t>
      </w:r>
      <w:r>
        <w:t>5/10</w:t>
      </w:r>
    </w:p>
    <w:p/>
    <w:p>
      <w:r>
        <w:rPr>
          <w:rFonts w:ascii="Arial" w:hAnsi="Arial"/>
          <w:b/>
          <w:sz w:val="28"/>
        </w:rPr>
        <w:t>ASSESSMENT SUMMARY</w:t>
      </w:r>
    </w:p>
    <w:p>
      <w:r>
        <w:t>HEALTH &amp; FITNESS SUMMARY REPORT</w:t>
      </w:r>
    </w:p>
    <w:p>
      <w:r>
        <w:t>Thank you for completing the questionnaire. Based on your responses, here are some general recommendations:</w:t>
      </w:r>
    </w:p>
    <w:p>
      <w:r>
        <w:t>CURRENT STATUS:</w:t>
        <w:br/>
        <w:t>Your questionnaire responses have been recorded and will be used to create personalized recommendations.</w:t>
      </w:r>
    </w:p>
    <w:p>
      <w:r>
        <w:t>KEY RECOMMENDATIONS:</w:t>
        <w:br/>
        <w:t>1. Maintain consistency with your current exercise routine</w:t>
        <w:br/>
        <w:t>2. Focus on balanced nutrition with adequate protein intake</w:t>
        <w:br/>
        <w:t>3. Ensure proper hydration throughout the day</w:t>
        <w:br/>
        <w:t>4. Prioritize quality sleep for recovery</w:t>
        <w:br/>
        <w:t>5. Track your progress regularly</w:t>
      </w:r>
    </w:p>
    <w:p>
      <w:r>
        <w:t>NEXT STEPS:</w:t>
        <w:br/>
        <w:t>1. Review your detailed training plan</w:t>
        <w:br/>
        <w:t>2. Follow the personalized nutrition guidelines</w:t>
        <w:br/>
        <w:t>3. Monitor your progress weekly</w:t>
        <w:br/>
        <w:t>4. Adjust plans as needed based on results</w:t>
      </w:r>
    </w:p>
    <w:p>
      <w:r>
        <w:t>Note: This is a basic summary. For detailed recommendations, please ensure your LLM connection is working properly.</w:t>
      </w:r>
    </w:p>
    <w:p/>
    <w:p>
      <w:r>
        <w:rPr>
          <w:rFonts w:ascii="Arial" w:hAnsi="Arial"/>
          <w:b/>
          <w:sz w:val="28"/>
        </w:rPr>
        <w:t>YOUR FITNESS GOALS</w:t>
      </w:r>
    </w:p>
    <w:p>
      <w:pPr>
        <w:pStyle w:val="ListBullet"/>
      </w:pPr>
      <w:r>
        <w:t>Lose Weight</w:t>
      </w:r>
    </w:p>
    <w:p>
      <w:pPr>
        <w:pStyle w:val="ListBullet"/>
      </w:pPr>
      <w:r>
        <w:t>Gain Muscle</w:t>
      </w:r>
    </w:p>
    <w:p>
      <w:pPr>
        <w:pStyle w:val="ListBullet"/>
      </w:pPr>
      <w:r>
        <w:t>Improve Endurance</w:t>
      </w:r>
    </w:p>
    <w:p>
      <w:pPr>
        <w:pStyle w:val="ListBullet"/>
      </w:pPr>
      <w:r>
        <w:t>Increase Strength</w:t>
      </w:r>
    </w:p>
    <w:p>
      <w:pPr>
        <w:pStyle w:val="ListBullet"/>
      </w:pPr>
      <w:r>
        <w:t>General Fitness</w:t>
      </w:r>
    </w:p>
    <w:p>
      <w:pPr>
        <w:pStyle w:val="ListBullet"/>
      </w:pPr>
      <w:r>
        <w:t>Rehabilitation</w:t>
      </w:r>
    </w:p>
    <w:p/>
    <w:p>
      <w:pPr>
        <w:jc w:val="center"/>
      </w:pPr>
      <w:r>
        <w:t>____________________________________________________________</w:t>
      </w:r>
    </w:p>
    <w:p>
      <w:pPr>
        <w:jc w:val="center"/>
      </w:pPr>
      <w:r>
        <w:rPr>
          <w:rFonts w:ascii="Arial" w:hAnsi="Arial"/>
          <w:i/>
          <w:sz w:val="20"/>
        </w:rPr>
        <w:t>This personalized plan was generated based on your questionnaire responses. Please consult with healthcare professionals before starting any new fitness or nutrition program.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pPr>
      <w:spacing w:after="240"/>
      <w:jc w:val="center"/>
    </w:pPr>
    <w:rPr>
      <w:rFonts w:ascii="Arial" w:hAnsi="Arial"/>
      <w:b/>
      <w:sz w:val="36"/>
    </w:rPr>
  </w:style>
  <w:style w:type="paragraph" w:customStyle="1" w:styleId="CustomHeading2">
    <w:name w:val="Custom Heading 2"/>
    <w:pPr>
      <w:spacing w:after="120"/>
    </w:pPr>
    <w:rPr>
      <w:rFonts w:ascii="Arial" w:hAnsi="Arial"/>
      <w:b/>
      <w:sz w:val="28"/>
    </w:rPr>
  </w:style>
  <w:style w:type="paragraph" w:customStyle="1" w:styleId="CustomBody">
    <w:name w:val="Custom Body"/>
    <w:pPr>
      <w:spacing w:after="120"/>
    </w:pPr>
    <w:rPr>
      <w:rFonts w:ascii="Arial" w:hAnsi="Arial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