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Template: nutrition_template.docx</w:t>
      </w:r>
    </w:p>
    <w:p>
      <w:r>
        <w:t>This is a placeholder template. Content will be replaced during report generation.</w:t>
      </w:r>
    </w:p>
    <w:p>
      <w:pPr>
        <w:jc w:val="center"/>
      </w:pPr>
      <w:r>
        <w:rPr>
          <w:rFonts w:ascii="Arial" w:hAnsi="Arial"/>
          <w:b/>
          <w:sz w:val="40"/>
        </w:rPr>
        <w:t>PERSONALIZED NUTRITION PLAN</w:t>
      </w:r>
    </w:p>
    <w:p>
      <w:pPr>
        <w:jc w:val="center"/>
      </w:pPr>
      <w:r>
        <w:rPr>
          <w:rFonts w:ascii="Arial" w:hAnsi="Arial"/>
          <w:sz w:val="24"/>
        </w:rPr>
        <w:t>Generated on: August 03, 2025</w:t>
      </w:r>
    </w:p>
    <w:p>
      <w:pPr>
        <w:jc w:val="center"/>
      </w:pPr>
      <w:r>
        <w:t>____________________________________________________________</w:t>
      </w:r>
    </w:p>
    <w:p/>
    <w:p>
      <w:r>
        <w:rPr>
          <w:rFonts w:ascii="Arial" w:hAnsi="Arial"/>
          <w:b/>
          <w:sz w:val="28"/>
        </w:rPr>
        <w:t>PERSONAL INFORMATION</w:t>
      </w:r>
    </w:p>
    <w:p>
      <w:r>
        <w:rPr>
          <w:b/>
        </w:rPr>
        <w:t xml:space="preserve">Name: </w:t>
      </w:r>
      <w:r>
        <w:t>John Smith</w:t>
      </w:r>
    </w:p>
    <w:p>
      <w:r>
        <w:rPr>
          <w:b/>
        </w:rPr>
        <w:t xml:space="preserve">Age: </w:t>
      </w:r>
      <w:r>
        <w:t>35</w:t>
      </w:r>
    </w:p>
    <w:p>
      <w:r>
        <w:rPr>
          <w:b/>
        </w:rPr>
        <w:t xml:space="preserve">Gender: </w:t>
      </w:r>
      <w:r>
        <w:t>Male</w:t>
      </w:r>
    </w:p>
    <w:p>
      <w:r>
        <w:rPr>
          <w:b/>
        </w:rPr>
        <w:t xml:space="preserve">Height: </w:t>
      </w:r>
      <w:r>
        <w:t>5'10"</w:t>
      </w:r>
    </w:p>
    <w:p>
      <w:r>
        <w:rPr>
          <w:b/>
        </w:rPr>
        <w:t xml:space="preserve">Weight: </w:t>
      </w:r>
      <w:r>
        <w:t>180 lbs</w:t>
      </w:r>
    </w:p>
    <w:p/>
    <w:p>
      <w:r>
        <w:rPr>
          <w:rFonts w:ascii="Arial" w:hAnsi="Arial"/>
          <w:b/>
          <w:sz w:val="28"/>
        </w:rPr>
        <w:t>DIETARY PREFERENCES &amp; RESTRICTIONS</w:t>
      </w:r>
    </w:p>
    <w:p>
      <w:r>
        <w:rPr>
          <w:b/>
        </w:rPr>
        <w:t xml:space="preserve">Dietary Restrictions: </w:t>
      </w:r>
      <w:r>
        <w:t>vegetarian, vegan, gluten-free, dairy-free, keto, paleo, low-carb, mediterranean</w:t>
      </w:r>
    </w:p>
    <w:p>
      <w:r>
        <w:rPr>
          <w:b/>
        </w:rPr>
        <w:t xml:space="preserve">Allergies: </w:t>
      </w:r>
      <w:r>
        <w:t xml:space="preserve">None </w:t>
        <w:br/>
        <w:t xml:space="preserve"> </w:t>
        <w:br/>
        <w:t xml:space="preserve">EQUIPMENT &amp; SCHEDULE </w:t>
        <w:br/>
        <w:t xml:space="preserve">Available Equipment: </w:t>
        <w:br/>
        <w:t xml:space="preserve">☑ Dumbbells </w:t>
        <w:br/>
        <w:t xml:space="preserve">☐ Barbells </w:t>
        <w:br/>
        <w:t xml:space="preserve">☐ Resistance bands </w:t>
        <w:br/>
        <w:t xml:space="preserve">☐ Cardio machines </w:t>
        <w:br/>
        <w:t xml:space="preserve">☑ Yoga mat </w:t>
        <w:br/>
        <w:t xml:space="preserve">☐ Pull-up bar </w:t>
        <w:br/>
        <w:t xml:space="preserve">Preferred Workout Times: </w:t>
        <w:br/>
        <w:t xml:space="preserve">☐ Morning </w:t>
        <w:br/>
        <w:t xml:space="preserve">☐ Afternoon </w:t>
        <w:br/>
        <w:t xml:space="preserve">☑ Evening </w:t>
        <w:br/>
        <w:t xml:space="preserve">☐ Flexible </w:t>
        <w:br/>
        <w:t xml:space="preserve">Experience Level: </w:t>
        <w:br/>
        <w:t xml:space="preserve">○ Beginner </w:t>
        <w:br/>
        <w:t xml:space="preserve">● Intermediate </w:t>
        <w:br/>
        <w:t xml:space="preserve">○ Advanced </w:t>
        <w:br/>
        <w:t xml:space="preserve"> </w:t>
        <w:br/>
        <w:t xml:space="preserve">FREE-TEXT RESPONSE SECTIONS </w:t>
        <w:br/>
        <w:t xml:space="preserve"> </w:t>
        <w:br/>
        <w:t xml:space="preserve">Describe your goals: </w:t>
        <w:br/>
        <w:t>Get leaner and stronger over the next 3 months</w:t>
      </w:r>
    </w:p>
    <w:p/>
    <w:p>
      <w:r>
        <w:rPr>
          <w:rFonts w:ascii="Arial" w:hAnsi="Arial"/>
          <w:b/>
          <w:sz w:val="28"/>
        </w:rPr>
        <w:t>YOUR PERSONALIZED NUTRITION GUIDE</w:t>
      </w:r>
    </w:p>
    <w:p>
      <w:r>
        <w:t>PERSONALIZED NUTRITION PLAN</w:t>
      </w:r>
    </w:p>
    <w:p>
      <w:r>
        <w:t>GENERAL NUTRITION GUIDELINES</w:t>
      </w:r>
    </w:p>
    <w:p>
      <w:r>
        <w:t>DAILY NUTRITION FRAMEWORK:</w:t>
        <w:br/>
        <w:t>- Eat 3 balanced meals and 2 healthy snacks</w:t>
        <w:br/>
        <w:t>- Include protein with every meal</w:t>
        <w:br/>
        <w:t>- Fill half your plate with vegetables</w:t>
        <w:br/>
        <w:t>- Choose whole grains over refined carbs</w:t>
        <w:br/>
        <w:t>- Stay hydrated with 8+ glasses of water daily</w:t>
      </w:r>
    </w:p>
    <w:p>
      <w:r>
        <w:t>SAMPLE DAILY MEAL STRUCTURE:</w:t>
      </w:r>
    </w:p>
    <w:p>
      <w:r>
        <w:t>BREAKFAST:</w:t>
        <w:br/>
        <w:t>- Protein source (eggs, Greek yogurt, protein smoothie)</w:t>
        <w:br/>
        <w:t>- Complex carbs (oatmeal, whole grain toast)</w:t>
        <w:br/>
        <w:t>- Fruits and/or vegetables</w:t>
      </w:r>
    </w:p>
    <w:p>
      <w:r>
        <w:t>LUNCH:</w:t>
        <w:br/>
        <w:t>- Lean protein (chicken, fish, legumes)</w:t>
        <w:br/>
        <w:t>- Vegetables (variety of colors)</w:t>
        <w:br/>
        <w:t>- Healthy carbs (quinoa, brown rice, sweet potato)</w:t>
      </w:r>
    </w:p>
    <w:p>
      <w:r>
        <w:t>DINNER:</w:t>
        <w:br/>
        <w:t>- Protein source</w:t>
        <w:br/>
        <w:t>- Large portion of vegetables</w:t>
        <w:br/>
        <w:t>- Moderate healthy carbs</w:t>
        <w:br/>
        <w:t>- Small amount of healthy fats</w:t>
      </w:r>
    </w:p>
    <w:p>
      <w:r>
        <w:t>SNACKS:</w:t>
        <w:br/>
        <w:t>- Nuts and fruits</w:t>
        <w:br/>
        <w:t>- Vegetables with hummus</w:t>
        <w:br/>
        <w:t>- Greek yogurt with berries</w:t>
      </w:r>
    </w:p>
    <w:p>
      <w:r>
        <w:t>GENERAL TIPS:</w:t>
        <w:br/>
        <w:t>- Plan meals in advance</w:t>
        <w:br/>
        <w:t>- Prep ingredients on weekends</w:t>
        <w:br/>
        <w:t>- Listen to hunger and fullness cues</w:t>
        <w:br/>
        <w:t>- Allow for occasional treats in moderation</w:t>
      </w:r>
    </w:p>
    <w:p>
      <w:r>
        <w:t>Note: This is a general plan. For personalized recommendations, please ensure your LLM connection is working properly.</w:t>
      </w:r>
    </w:p>
    <w:p/>
    <w:p>
      <w:r>
        <w:rPr>
          <w:rFonts w:ascii="Arial" w:hAnsi="Arial"/>
          <w:b/>
          <w:sz w:val="28"/>
        </w:rPr>
        <w:t>HEALTH METRICS</w:t>
      </w:r>
    </w:p>
    <w:p>
      <w:r>
        <w:rPr>
          <w:b/>
        </w:rPr>
        <w:t xml:space="preserve">Bmi: </w:t>
      </w:r>
      <w:r>
        <w:t>25.8</w:t>
      </w:r>
    </w:p>
    <w:p>
      <w:r>
        <w:rPr>
          <w:b/>
        </w:rPr>
        <w:t xml:space="preserve">Blood Pressure: </w:t>
      </w:r>
      <w:r>
        <w:t>118/76</w:t>
      </w:r>
    </w:p>
    <w:p>
      <w:r>
        <w:rPr>
          <w:b/>
        </w:rPr>
        <w:t xml:space="preserve">Resting Heart Rate: </w:t>
      </w:r>
      <w:r>
        <w:t>62</w:t>
      </w:r>
    </w:p>
    <w:p>
      <w:r>
        <w:rPr>
          <w:b/>
        </w:rPr>
        <w:t xml:space="preserve">Activity Level: </w:t>
      </w:r>
      <w:r>
        <w:t>Moderate</w:t>
      </w:r>
    </w:p>
    <w:p/>
    <w:p>
      <w:pPr>
        <w:jc w:val="center"/>
      </w:pPr>
      <w:r>
        <w:t>____________________________________________________________</w:t>
      </w:r>
    </w:p>
    <w:p>
      <w:pPr>
        <w:jc w:val="center"/>
      </w:pPr>
      <w:r>
        <w:rPr>
          <w:rFonts w:ascii="Arial" w:hAnsi="Arial"/>
          <w:i/>
          <w:sz w:val="20"/>
        </w:rPr>
        <w:t>This personalized plan was generated based on your questionnaire responses. Please consult with healthcare professionals before starting any new fitness or nutrition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sz w:val="28"/>
    </w:rPr>
  </w:style>
  <w:style w:type="paragraph" w:customStyle="1" w:styleId="CustomBody">
    <w:name w:val="Custom Body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